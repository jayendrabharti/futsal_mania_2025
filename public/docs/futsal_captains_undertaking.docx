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63B16" w14:textId="77777777" w:rsidR="001056D7" w:rsidRDefault="00000000" w:rsidP="006E7AD5">
      <w:pPr>
        <w:pStyle w:val="Heading1"/>
        <w:jc w:val="center"/>
      </w:pPr>
      <w:r>
        <w:t>UNDERTAKING BY TEAM CAPTAIN</w:t>
      </w:r>
    </w:p>
    <w:p w14:paraId="638A50BC" w14:textId="77777777" w:rsidR="006E7AD5" w:rsidRPr="006E7AD5" w:rsidRDefault="006E7AD5" w:rsidP="006E7AD5"/>
    <w:p w14:paraId="05E51B85" w14:textId="7A2CD4F5" w:rsidR="006E7AD5" w:rsidRPr="006E7AD5" w:rsidRDefault="006E7AD5" w:rsidP="006E7AD5">
      <w:pPr>
        <w:rPr>
          <w:lang w:val="en-IN"/>
        </w:rPr>
      </w:pPr>
      <w:r w:rsidRPr="006E7AD5">
        <w:rPr>
          <w:lang w:val="en-IN"/>
        </w:rPr>
        <w:t>I, ____________________________, the captain of Team ____________________________, participating in the Futsal tournament organized by Student Organization IQLIPSE under the aegis of Division of Youth Affairs, Student Welfare Wing, Lovely Professional University hereby undertake and agree to abide by the following terms and conditions set forth by the tournament's Organizing Committee:</w:t>
      </w:r>
    </w:p>
    <w:p w14:paraId="45B53EC8" w14:textId="7EFFB6D9" w:rsidR="001056D7" w:rsidRDefault="00000000">
      <w:r w:rsidRPr="006E7AD5">
        <w:rPr>
          <w:b/>
          <w:bCs/>
        </w:rPr>
        <w:t>1. Acceptance of Referee and Organizing Committee Decisions:</w:t>
      </w:r>
      <w:r>
        <w:br/>
        <w:t xml:space="preserve">   - I acknowledge that the decisions made by the referees during the matches shall be final and binding. </w:t>
      </w:r>
      <w:r>
        <w:br/>
        <w:t xml:space="preserve">   - I further accept that any disputes regarding match decisions shall be reviewed only by the Organizing Committee, </w:t>
      </w:r>
      <w:r>
        <w:br/>
        <w:t xml:space="preserve">     whose decision shall be conclusive and not subject to appeal.</w:t>
      </w:r>
    </w:p>
    <w:p w14:paraId="55364623" w14:textId="70B4538D" w:rsidR="001056D7" w:rsidRDefault="00000000">
      <w:r w:rsidRPr="006E7AD5">
        <w:rPr>
          <w:b/>
          <w:bCs/>
        </w:rPr>
        <w:t>2. Code of Conduct:</w:t>
      </w:r>
      <w:r>
        <w:br/>
        <w:t xml:space="preserve">   - I shall ensure that my team members </w:t>
      </w:r>
      <w:r w:rsidR="006E7AD5">
        <w:t>always conduct themselves in a sportsmanlike manner</w:t>
      </w:r>
      <w:r>
        <w:t xml:space="preserve"> </w:t>
      </w:r>
      <w:r w:rsidR="006E7AD5">
        <w:t>,</w:t>
      </w:r>
      <w:r>
        <w:t>treating opponents, referees, organizers, and spectators with respect.</w:t>
      </w:r>
      <w:r>
        <w:br/>
        <w:t xml:space="preserve">   - Any act of aggression, abusive language, or misconduct by any team member will be subject to disciplinary </w:t>
      </w:r>
      <w:r>
        <w:br/>
        <w:t xml:space="preserve">     action as deemed necessary by the Organizing Committee.</w:t>
      </w:r>
    </w:p>
    <w:p w14:paraId="1E2D917F" w14:textId="0442A58A" w:rsidR="001056D7" w:rsidRDefault="00000000">
      <w:r w:rsidRPr="006E7AD5">
        <w:rPr>
          <w:b/>
          <w:bCs/>
        </w:rPr>
        <w:t>3. Tournament Rules &amp; Regulations:</w:t>
      </w:r>
      <w:r w:rsidRPr="006E7AD5">
        <w:rPr>
          <w:b/>
          <w:bCs/>
        </w:rPr>
        <w:br/>
      </w:r>
      <w:r>
        <w:t xml:space="preserve">   - I have read and understood the official tournament rules and regulations and will ensure my team complies with them.</w:t>
      </w:r>
      <w:r>
        <w:br/>
        <w:t xml:space="preserve">   - Any violation of the rules, including but not limited to fielding ineligible players, excessive fouling, </w:t>
      </w:r>
      <w:r>
        <w:br/>
        <w:t xml:space="preserve">     or any unsporting behavior, may result in penalties, including match forfeiture or disqualification.</w:t>
      </w:r>
    </w:p>
    <w:p w14:paraId="55337460" w14:textId="5A57D02E" w:rsidR="001056D7" w:rsidRDefault="00000000">
      <w:r w:rsidRPr="006E7AD5">
        <w:rPr>
          <w:b/>
          <w:bCs/>
        </w:rPr>
        <w:t>4. Punctuality &amp; Scheduling:</w:t>
      </w:r>
      <w:r w:rsidRPr="006E7AD5">
        <w:rPr>
          <w:b/>
          <w:bCs/>
        </w:rPr>
        <w:br/>
      </w:r>
      <w:r>
        <w:t xml:space="preserve">   - My team shall arrive on time for all scheduled matches and adhere to the tournament schedule.</w:t>
      </w:r>
      <w:r>
        <w:br/>
        <w:t xml:space="preserve">   - Failure to appear for a match within the stipulated time may result in an automatic walkover awarded to the opposing team.</w:t>
      </w:r>
    </w:p>
    <w:p w14:paraId="32046C67" w14:textId="7C943BB9" w:rsidR="001056D7" w:rsidRDefault="00000000">
      <w:r w:rsidRPr="006E7AD5">
        <w:rPr>
          <w:b/>
          <w:bCs/>
        </w:rPr>
        <w:t>5. Liability &amp; Injuries:</w:t>
      </w:r>
      <w:r>
        <w:br/>
        <w:t xml:space="preserve">   - I understand that participation in the tournament is at our own risk, and the organizers shall not be held liable </w:t>
      </w:r>
      <w:r>
        <w:br/>
        <w:t xml:space="preserve">     for any injuries, damages, or losses incurred during the event.</w:t>
      </w:r>
      <w:r>
        <w:br/>
        <w:t xml:space="preserve">   - I ensure that my team members are physically fit and voluntarily participating in the competition.</w:t>
      </w:r>
    </w:p>
    <w:p w14:paraId="6EBF89FA" w14:textId="21D7282C" w:rsidR="001056D7" w:rsidRDefault="00000000">
      <w:r w:rsidRPr="006E7AD5">
        <w:rPr>
          <w:b/>
          <w:bCs/>
        </w:rPr>
        <w:lastRenderedPageBreak/>
        <w:t>6. Commitment to Fair Play:</w:t>
      </w:r>
      <w:r>
        <w:br/>
        <w:t xml:space="preserve">   - I pledge that my team will uphold the principles of fair play and integrity throughout the tournament.</w:t>
      </w:r>
      <w:r>
        <w:br/>
        <w:t xml:space="preserve">   - Any form of cheating, match-fixing, or unsporting behavior will lead to strict disciplinary action, including disqualification.</w:t>
      </w:r>
    </w:p>
    <w:p w14:paraId="451D1E80" w14:textId="77777777" w:rsidR="001056D7" w:rsidRDefault="00000000">
      <w:r>
        <w:t xml:space="preserve">I, as the team captain, take full responsibility for ensuring my team abides by the rules and regulations mentioned above. </w:t>
      </w:r>
      <w:r>
        <w:br/>
        <w:t>By signing this document, I confirm my acceptance of these terms and agree to comply with them in the spirit of fair competition.</w:t>
      </w:r>
    </w:p>
    <w:p w14:paraId="0927F6E2" w14:textId="1B6F60A2" w:rsidR="001056D7" w:rsidRDefault="00000000">
      <w:r w:rsidRPr="006E7AD5">
        <w:rPr>
          <w:b/>
          <w:bCs/>
        </w:rPr>
        <w:t>Sign:</w:t>
      </w:r>
      <w:r>
        <w:t xml:space="preserve"> ____________________________  </w:t>
      </w:r>
      <w:r>
        <w:br/>
        <w:t>(Team Captain)</w:t>
      </w:r>
    </w:p>
    <w:p w14:paraId="5D370288" w14:textId="2E7BCA8D" w:rsidR="001056D7" w:rsidRDefault="00000000">
      <w:r w:rsidRPr="006E7AD5">
        <w:rPr>
          <w:b/>
          <w:bCs/>
        </w:rPr>
        <w:t>Team Name:</w:t>
      </w:r>
      <w:r>
        <w:t xml:space="preserve"> ____________________________</w:t>
      </w:r>
    </w:p>
    <w:p w14:paraId="226911B8" w14:textId="6D8C431F" w:rsidR="001056D7" w:rsidRDefault="00000000">
      <w:r w:rsidRPr="006E7AD5">
        <w:rPr>
          <w:b/>
          <w:bCs/>
        </w:rPr>
        <w:t>Date:</w:t>
      </w:r>
      <w:r>
        <w:t xml:space="preserve"> ____________________________</w:t>
      </w:r>
    </w:p>
    <w:sectPr w:rsidR="001056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7670309">
    <w:abstractNumId w:val="8"/>
  </w:num>
  <w:num w:numId="2" w16cid:durableId="929507549">
    <w:abstractNumId w:val="6"/>
  </w:num>
  <w:num w:numId="3" w16cid:durableId="1501192018">
    <w:abstractNumId w:val="5"/>
  </w:num>
  <w:num w:numId="4" w16cid:durableId="9529692">
    <w:abstractNumId w:val="4"/>
  </w:num>
  <w:num w:numId="5" w16cid:durableId="1942105480">
    <w:abstractNumId w:val="7"/>
  </w:num>
  <w:num w:numId="6" w16cid:durableId="844247046">
    <w:abstractNumId w:val="3"/>
  </w:num>
  <w:num w:numId="7" w16cid:durableId="1602102196">
    <w:abstractNumId w:val="2"/>
  </w:num>
  <w:num w:numId="8" w16cid:durableId="1873111964">
    <w:abstractNumId w:val="1"/>
  </w:num>
  <w:num w:numId="9" w16cid:durableId="1492137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6D7"/>
    <w:rsid w:val="0015074B"/>
    <w:rsid w:val="0029639D"/>
    <w:rsid w:val="00326F90"/>
    <w:rsid w:val="006E7AD5"/>
    <w:rsid w:val="00AA1D8D"/>
    <w:rsid w:val="00B47730"/>
    <w:rsid w:val="00CB0664"/>
    <w:rsid w:val="00F46F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D09059"/>
  <w14:defaultImageDpi w14:val="300"/>
  <w15:docId w15:val="{E61CDD61-620D-4818-A96D-4D728F19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6445">
      <w:bodyDiv w:val="1"/>
      <w:marLeft w:val="0"/>
      <w:marRight w:val="0"/>
      <w:marTop w:val="0"/>
      <w:marBottom w:val="0"/>
      <w:divBdr>
        <w:top w:val="none" w:sz="0" w:space="0" w:color="auto"/>
        <w:left w:val="none" w:sz="0" w:space="0" w:color="auto"/>
        <w:bottom w:val="none" w:sz="0" w:space="0" w:color="auto"/>
        <w:right w:val="none" w:sz="0" w:space="0" w:color="auto"/>
      </w:divBdr>
    </w:div>
    <w:div w:id="1220746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agman yadav</cp:lastModifiedBy>
  <cp:revision>3</cp:revision>
  <dcterms:created xsi:type="dcterms:W3CDTF">2013-12-23T23:15:00Z</dcterms:created>
  <dcterms:modified xsi:type="dcterms:W3CDTF">2025-04-02T17:28:00Z</dcterms:modified>
  <cp:category/>
</cp:coreProperties>
</file>